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F2626" w14:textId="77777777" w:rsidR="008873A4" w:rsidRDefault="000478DE">
      <w:pPr>
        <w:pStyle w:val="Name"/>
      </w:pPr>
      <w:r>
        <w:t>{{ name | upper }}</w:t>
      </w:r>
    </w:p>
    <w:p w14:paraId="3F9757D9" w14:textId="77777777" w:rsidR="008873A4" w:rsidRDefault="000478DE">
      <w:pPr>
        <w:pStyle w:val="TitleRole"/>
      </w:pPr>
      <w:r>
        <w:t>{{ title }}</w:t>
      </w:r>
    </w:p>
    <w:p w14:paraId="2C11E3B8" w14:textId="77777777" w:rsidR="008873A4" w:rsidRDefault="000478DE">
      <w:pPr>
        <w:pStyle w:val="Contact"/>
      </w:pPr>
      <w:r>
        <w:t>{% if city or state or zip -%}</w:t>
      </w:r>
    </w:p>
    <w:p w14:paraId="4559D30C" w14:textId="77777777" w:rsidR="008873A4" w:rsidRDefault="000478DE">
      <w:pPr>
        <w:pStyle w:val="Contact"/>
      </w:pPr>
      <w:r>
        <w:t>{{ city }}{% if state %}, {{ state }}{% endif %}{% if zip %} {{ zip }}{% endif %}</w:t>
      </w:r>
    </w:p>
    <w:p w14:paraId="22025EF5" w14:textId="77777777" w:rsidR="008873A4" w:rsidRDefault="000478DE">
      <w:pPr>
        <w:pStyle w:val="Contact"/>
      </w:pPr>
      <w:r>
        <w:t>{% endif %}</w:t>
      </w:r>
    </w:p>
    <w:p w14:paraId="5001B08C" w14:textId="77777777" w:rsidR="008873A4" w:rsidRDefault="000478DE">
      <w:pPr>
        <w:pStyle w:val="Contact"/>
      </w:pPr>
      <w:r>
        <w:t>{% if phone %}{{ phone }}{% endif %}</w:t>
      </w:r>
    </w:p>
    <w:p w14:paraId="6BDED900" w14:textId="77777777" w:rsidR="008873A4" w:rsidRDefault="000478DE">
      <w:pPr>
        <w:pStyle w:val="Contact"/>
      </w:pPr>
      <w:r>
        <w:t>{% if email %}{{ email }}{% endif %}</w:t>
      </w:r>
    </w:p>
    <w:p w14:paraId="5F37D5A6" w14:textId="77777777" w:rsidR="008873A4" w:rsidRDefault="000478DE">
      <w:pPr>
        <w:pStyle w:val="Contact"/>
      </w:pPr>
      <w:r>
        <w:t>{% if linkedin %}LinkedIn: {{ linkedin }}{% endif %}</w:t>
      </w:r>
    </w:p>
    <w:p w14:paraId="7C0C3CDC" w14:textId="77777777" w:rsidR="008873A4" w:rsidRDefault="000478DE">
      <w:pPr>
        <w:pStyle w:val="Contact"/>
      </w:pPr>
      <w:r>
        <w:t>{% if github %}GitHub: {{ github }}{% endif %}</w:t>
      </w:r>
    </w:p>
    <w:p w14:paraId="7C87B1EA" w14:textId="77777777" w:rsidR="008873A4" w:rsidRDefault="000478DE">
      <w:pPr>
        <w:pStyle w:val="SectionHeader"/>
      </w:pPr>
      <w:r>
        <w:t>SUMMARY</w:t>
      </w:r>
    </w:p>
    <w:p w14:paraId="7CC150B8" w14:textId="77777777" w:rsidR="008873A4" w:rsidRDefault="000478DE">
      <w:pPr>
        <w:pStyle w:val="BodyText0"/>
      </w:pPr>
      <w:r>
        <w:t>{{ summary }}</w:t>
      </w:r>
    </w:p>
    <w:p w14:paraId="1F42A6A5" w14:textId="77777777" w:rsidR="008873A4" w:rsidRDefault="000478DE">
      <w:pPr>
        <w:pStyle w:val="SectionHeader"/>
      </w:pPr>
      <w:r>
        <w:t>SKILLS</w:t>
      </w:r>
    </w:p>
    <w:p w14:paraId="5AFFCEE6" w14:textId="73135CE3" w:rsidR="008873A4" w:rsidRDefault="000478DE">
      <w:pPr>
        <w:pStyle w:val="BodyText0"/>
      </w:pPr>
      <w:r>
        <w:t>{%</w:t>
      </w:r>
      <w:r w:rsidR="00D035EC">
        <w:t>-</w:t>
      </w:r>
      <w:r>
        <w:t xml:space="preserve"> for g in </w:t>
      </w:r>
      <w:proofErr w:type="gramStart"/>
      <w:r>
        <w:t xml:space="preserve">skills </w:t>
      </w:r>
      <w:r>
        <w:t>%}</w:t>
      </w:r>
      <w:proofErr w:type="gramEnd"/>
    </w:p>
    <w:p w14:paraId="22B127EC" w14:textId="77777777" w:rsidR="008873A4" w:rsidRDefault="000478DE">
      <w:pPr>
        <w:pStyle w:val="SkillGroup"/>
      </w:pPr>
      <w:r>
        <w:t>{{ g.group }}:</w:t>
      </w:r>
    </w:p>
    <w:p w14:paraId="01553E76" w14:textId="12F19020" w:rsidR="008873A4" w:rsidRDefault="000478DE">
      <w:pPr>
        <w:pStyle w:val="BodyText0"/>
      </w:pPr>
      <w:r>
        <w:t>{%</w:t>
      </w:r>
      <w:r w:rsidR="00D035EC">
        <w:t>-</w:t>
      </w:r>
      <w:r>
        <w:t xml:space="preserve"> for s in </w:t>
      </w:r>
      <w:proofErr w:type="gramStart"/>
      <w:r>
        <w:t>g</w:t>
      </w:r>
      <w:r w:rsidR="001E4EBF">
        <w:t>[‘</w:t>
      </w:r>
      <w:proofErr w:type="gramEnd"/>
      <w:r>
        <w:t>items</w:t>
      </w:r>
      <w:r w:rsidR="001E4EBF">
        <w:t>’</w:t>
      </w:r>
      <w:proofErr w:type="gramStart"/>
      <w:r w:rsidR="001E4EBF">
        <w:t>]</w:t>
      </w:r>
      <w:r>
        <w:t xml:space="preserve"> </w:t>
      </w:r>
      <w:r>
        <w:t>%}</w:t>
      </w:r>
      <w:proofErr w:type="gramEnd"/>
    </w:p>
    <w:p w14:paraId="3E49F169" w14:textId="77777777" w:rsidR="008873A4" w:rsidRDefault="000478DE">
      <w:pPr>
        <w:pStyle w:val="HyphenBullet"/>
      </w:pPr>
      <w:r>
        <w:t>- {{ s }}</w:t>
      </w:r>
    </w:p>
    <w:p w14:paraId="35BF19FF" w14:textId="3FFD8CD8" w:rsidR="008873A4" w:rsidRDefault="000478DE">
      <w:pPr>
        <w:pStyle w:val="BodyText0"/>
      </w:pPr>
      <w:r>
        <w:t>{%</w:t>
      </w:r>
      <w:r w:rsidR="00D035EC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F550A33" w14:textId="48DF77A3" w:rsidR="008873A4" w:rsidRDefault="000478DE">
      <w:pPr>
        <w:pStyle w:val="BodyText0"/>
      </w:pPr>
      <w:r>
        <w:t>{%</w:t>
      </w:r>
      <w:r w:rsidR="00D035EC">
        <w:t>-</w:t>
      </w:r>
      <w:r>
        <w:t xml:space="preserve"> </w:t>
      </w:r>
      <w:proofErr w:type="gramStart"/>
      <w:r>
        <w:t>endfor %}</w:t>
      </w:r>
      <w:proofErr w:type="gramEnd"/>
    </w:p>
    <w:p w14:paraId="7C753A10" w14:textId="77777777" w:rsidR="008873A4" w:rsidRDefault="000478DE">
      <w:pPr>
        <w:pStyle w:val="SectionHeader"/>
      </w:pPr>
      <w:r>
        <w:t>PROFESSIONAL EXPERIENCE</w:t>
      </w:r>
    </w:p>
    <w:p w14:paraId="38417B9D" w14:textId="452938F6" w:rsidR="008873A4" w:rsidRDefault="000478DE">
      <w:pPr>
        <w:pStyle w:val="BodyText0"/>
      </w:pPr>
      <w:r>
        <w:t>{%</w:t>
      </w:r>
      <w:r w:rsidR="00F05052">
        <w:t>-</w:t>
      </w:r>
      <w:r>
        <w:t xml:space="preserve"> for exp in </w:t>
      </w:r>
      <w:proofErr w:type="gramStart"/>
      <w:r>
        <w:t xml:space="preserve">experience </w:t>
      </w:r>
      <w:r>
        <w:t>%}</w:t>
      </w:r>
      <w:proofErr w:type="gramEnd"/>
    </w:p>
    <w:p w14:paraId="432FFCFE" w14:textId="77777777" w:rsidR="008873A4" w:rsidRDefault="000478DE">
      <w:pPr>
        <w:pStyle w:val="SubHeading"/>
      </w:pPr>
      <w:r>
        <w:t>{{ exp.company }} – {{ exp.location }}</w:t>
      </w:r>
    </w:p>
    <w:p w14:paraId="230976A4" w14:textId="77777777" w:rsidR="008873A4" w:rsidRDefault="000478DE">
      <w:pPr>
        <w:pStyle w:val="Meta"/>
      </w:pPr>
      <w:r>
        <w:t>{{ exp.role }}</w:t>
      </w:r>
    </w:p>
    <w:p w14:paraId="3D19274D" w14:textId="77777777" w:rsidR="008873A4" w:rsidRDefault="000478DE">
      <w:pPr>
        <w:pStyle w:val="Meta"/>
      </w:pPr>
      <w:r>
        <w:t>{{ exp.period }}</w:t>
      </w:r>
    </w:p>
    <w:p w14:paraId="090597E2" w14:textId="6184901B" w:rsidR="008873A4" w:rsidRDefault="000478DE">
      <w:pPr>
        <w:pStyle w:val="BodyText0"/>
      </w:pPr>
      <w:r>
        <w:t>{%</w:t>
      </w:r>
      <w:r w:rsidR="00F05052">
        <w:t>-</w:t>
      </w:r>
      <w:r>
        <w:t xml:space="preserve"> for b in </w:t>
      </w:r>
      <w:proofErr w:type="gramStart"/>
      <w:r>
        <w:t>exp</w:t>
      </w:r>
      <w:r w:rsidR="001E4EBF">
        <w:t>[‘</w:t>
      </w:r>
      <w:proofErr w:type="gramEnd"/>
      <w:r>
        <w:t>bullets</w:t>
      </w:r>
      <w:r w:rsidR="001E4EBF">
        <w:t>’</w:t>
      </w:r>
      <w:proofErr w:type="gramStart"/>
      <w:r w:rsidR="001E4EBF">
        <w:t>]</w:t>
      </w:r>
      <w:r>
        <w:t xml:space="preserve"> </w:t>
      </w:r>
      <w:r>
        <w:t>%}</w:t>
      </w:r>
      <w:proofErr w:type="gramEnd"/>
    </w:p>
    <w:p w14:paraId="36A06396" w14:textId="77777777" w:rsidR="008873A4" w:rsidRDefault="000478DE">
      <w:pPr>
        <w:pStyle w:val="HyphenBullet"/>
      </w:pPr>
      <w:r>
        <w:t>- {{ b }}</w:t>
      </w:r>
    </w:p>
    <w:p w14:paraId="42194AF5" w14:textId="35993B91" w:rsidR="008873A4" w:rsidRDefault="000478DE">
      <w:pPr>
        <w:pStyle w:val="BodyText0"/>
      </w:pPr>
      <w:r>
        <w:t>{%</w:t>
      </w:r>
      <w:r w:rsidR="00F0505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F5D6E32" w14:textId="73FB2D4A" w:rsidR="008873A4" w:rsidRDefault="000478DE">
      <w:pPr>
        <w:pStyle w:val="BodyText0"/>
      </w:pPr>
      <w:r>
        <w:t>{%</w:t>
      </w:r>
      <w:r w:rsidR="00F05052">
        <w:t>-</w:t>
      </w:r>
      <w:r>
        <w:t xml:space="preserve"> if </w:t>
      </w:r>
      <w:proofErr w:type="gramStart"/>
      <w:r>
        <w:t>exp</w:t>
      </w:r>
      <w:r w:rsidR="001E4EBF">
        <w:t>[‘</w:t>
      </w:r>
      <w:proofErr w:type="gramEnd"/>
      <w:r>
        <w:t>initiatives</w:t>
      </w:r>
      <w:r w:rsidR="001E4EBF">
        <w:t>’</w:t>
      </w:r>
      <w:proofErr w:type="gramStart"/>
      <w:r w:rsidR="001E4EBF">
        <w:t>]</w:t>
      </w:r>
      <w:r>
        <w:t xml:space="preserve"> %}</w:t>
      </w:r>
      <w:proofErr w:type="gramEnd"/>
    </w:p>
    <w:p w14:paraId="1E596229" w14:textId="77777777" w:rsidR="008873A4" w:rsidRDefault="000478DE">
      <w:pPr>
        <w:pStyle w:val="Meta"/>
      </w:pPr>
      <w:r>
        <w:t>Key Initiatives:</w:t>
      </w:r>
    </w:p>
    <w:p w14:paraId="66178B3F" w14:textId="544FE792" w:rsidR="008873A4" w:rsidRDefault="000478DE">
      <w:pPr>
        <w:pStyle w:val="BodyText0"/>
      </w:pPr>
      <w:r>
        <w:t>{%</w:t>
      </w:r>
      <w:r w:rsidR="00F05052">
        <w:t>-</w:t>
      </w: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exp</w:t>
      </w:r>
      <w:r w:rsidR="001E4EBF">
        <w:t>[‘</w:t>
      </w:r>
      <w:proofErr w:type="gramEnd"/>
      <w:r>
        <w:t>initiatives</w:t>
      </w:r>
      <w:r w:rsidR="001E4EBF">
        <w:t>’</w:t>
      </w:r>
      <w:proofErr w:type="gramStart"/>
      <w:r w:rsidR="001E4EBF">
        <w:t>]</w:t>
      </w:r>
      <w:r>
        <w:t xml:space="preserve"> </w:t>
      </w:r>
      <w:r>
        <w:t>%}</w:t>
      </w:r>
      <w:proofErr w:type="gramEnd"/>
    </w:p>
    <w:p w14:paraId="3045CD40" w14:textId="77777777" w:rsidR="008873A4" w:rsidRDefault="000478DE">
      <w:pPr>
        <w:pStyle w:val="HyphenBullet"/>
      </w:pPr>
      <w:r>
        <w:t xml:space="preserve">  - {{ i }}</w:t>
      </w:r>
    </w:p>
    <w:p w14:paraId="00DFD02B" w14:textId="1873B7DD" w:rsidR="008873A4" w:rsidRDefault="000478DE">
      <w:pPr>
        <w:pStyle w:val="BodyText0"/>
      </w:pPr>
      <w:r>
        <w:t>{%</w:t>
      </w:r>
      <w:r w:rsidR="00F0505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541B2C7" w14:textId="2A615B60" w:rsidR="008873A4" w:rsidRDefault="000478DE">
      <w:pPr>
        <w:pStyle w:val="BodyText0"/>
      </w:pPr>
      <w:r>
        <w:t>{%</w:t>
      </w:r>
      <w:r w:rsidR="00F05052">
        <w:t>-</w:t>
      </w:r>
      <w:r>
        <w:t xml:space="preserve"> </w:t>
      </w:r>
      <w:proofErr w:type="gramStart"/>
      <w:r>
        <w:t>endif %}</w:t>
      </w:r>
      <w:proofErr w:type="gramEnd"/>
    </w:p>
    <w:p w14:paraId="647435C3" w14:textId="060571AA" w:rsidR="008873A4" w:rsidRDefault="000478DE">
      <w:pPr>
        <w:pStyle w:val="BodyText0"/>
      </w:pPr>
      <w:r>
        <w:t>{%</w:t>
      </w:r>
      <w:r w:rsidR="00F0505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93F6B64" w14:textId="77777777" w:rsidR="008873A4" w:rsidRDefault="000478DE">
      <w:pPr>
        <w:pStyle w:val="SectionHeader"/>
      </w:pPr>
      <w:r>
        <w:t>KEY PROJECTS</w:t>
      </w:r>
    </w:p>
    <w:p w14:paraId="7107D2E9" w14:textId="2D9FE9E3" w:rsidR="008873A4" w:rsidRDefault="000478DE">
      <w:pPr>
        <w:pStyle w:val="BodyText0"/>
      </w:pPr>
      <w:r>
        <w:lastRenderedPageBreak/>
        <w:t>{%-</w:t>
      </w:r>
      <w:r>
        <w:t xml:space="preserve"> for p in </w:t>
      </w:r>
      <w:proofErr w:type="gramStart"/>
      <w:r>
        <w:t xml:space="preserve">projects </w:t>
      </w:r>
      <w:r>
        <w:t>%}</w:t>
      </w:r>
      <w:proofErr w:type="gramEnd"/>
    </w:p>
    <w:p w14:paraId="543330F3" w14:textId="77777777" w:rsidR="008873A4" w:rsidRDefault="000478DE">
      <w:pPr>
        <w:pStyle w:val="HyphenBullet"/>
      </w:pPr>
      <w:r>
        <w:t>- {{ p }}</w:t>
      </w:r>
    </w:p>
    <w:p w14:paraId="4AE9C14E" w14:textId="27F442B3" w:rsidR="008873A4" w:rsidRDefault="000478DE">
      <w:pPr>
        <w:pStyle w:val="BodyText0"/>
      </w:pPr>
      <w:r>
        <w:t>{%-</w:t>
      </w:r>
      <w:r>
        <w:t xml:space="preserve"> </w:t>
      </w:r>
      <w:proofErr w:type="gramStart"/>
      <w:r>
        <w:t>endfor %}</w:t>
      </w:r>
      <w:proofErr w:type="gramEnd"/>
    </w:p>
    <w:p w14:paraId="04A99DD0" w14:textId="77777777" w:rsidR="008873A4" w:rsidRDefault="000478DE">
      <w:pPr>
        <w:pStyle w:val="SectionHeader"/>
      </w:pPr>
      <w:r>
        <w:t>EDUCATION</w:t>
      </w:r>
    </w:p>
    <w:p w14:paraId="7A17EB2F" w14:textId="77777777" w:rsidR="008873A4" w:rsidRDefault="000478DE">
      <w:pPr>
        <w:pStyle w:val="Meta"/>
      </w:pPr>
      <w:r>
        <w:t>{{ education.degree }}</w:t>
      </w:r>
    </w:p>
    <w:p w14:paraId="02A653E1" w14:textId="77777777" w:rsidR="008873A4" w:rsidRDefault="000478DE">
      <w:pPr>
        <w:pStyle w:val="Meta"/>
      </w:pPr>
      <w:r>
        <w:t>{{ education.institution }}</w:t>
      </w:r>
    </w:p>
    <w:p w14:paraId="41EC7E22" w14:textId="77777777" w:rsidR="008873A4" w:rsidRDefault="000478DE">
      <w:pPr>
        <w:pStyle w:val="SectionHeader"/>
      </w:pPr>
      <w:r>
        <w:t>CERTIFICATIONS</w:t>
      </w:r>
    </w:p>
    <w:p w14:paraId="28AFBC51" w14:textId="45717B9C" w:rsidR="008873A4" w:rsidRDefault="000478DE">
      <w:pPr>
        <w:pStyle w:val="BodyText0"/>
      </w:pPr>
      <w:r>
        <w:t>{%-</w:t>
      </w:r>
      <w:r>
        <w:t xml:space="preserve"> for c in </w:t>
      </w:r>
      <w:proofErr w:type="gramStart"/>
      <w:r>
        <w:t xml:space="preserve">certifications </w:t>
      </w:r>
      <w:r>
        <w:t>%}</w:t>
      </w:r>
      <w:proofErr w:type="gramEnd"/>
    </w:p>
    <w:p w14:paraId="78D8315C" w14:textId="77777777" w:rsidR="008873A4" w:rsidRDefault="000478DE">
      <w:pPr>
        <w:pStyle w:val="HyphenBullet"/>
      </w:pPr>
      <w:r>
        <w:t>- {{ c }}</w:t>
      </w:r>
    </w:p>
    <w:p w14:paraId="18EA90A2" w14:textId="4CE68CBA" w:rsidR="008873A4" w:rsidRDefault="000478DE">
      <w:pPr>
        <w:pStyle w:val="BodyText0"/>
      </w:pPr>
      <w:r>
        <w:t>{%-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9BB5437" w14:textId="77777777" w:rsidR="008873A4" w:rsidRDefault="000478DE">
      <w:pPr>
        <w:pStyle w:val="SectionHeader"/>
      </w:pPr>
      <w:r>
        <w:t>AWARDS</w:t>
      </w:r>
    </w:p>
    <w:p w14:paraId="229AB91E" w14:textId="27C82CF5" w:rsidR="008873A4" w:rsidRDefault="000478DE">
      <w:pPr>
        <w:pStyle w:val="BodyText0"/>
      </w:pPr>
      <w:r>
        <w:t>{%-</w:t>
      </w:r>
      <w:r>
        <w:t xml:space="preserve"> for a in </w:t>
      </w:r>
      <w:proofErr w:type="gramStart"/>
      <w:r>
        <w:t xml:space="preserve">awards </w:t>
      </w:r>
      <w:r>
        <w:t>%}</w:t>
      </w:r>
      <w:proofErr w:type="gramEnd"/>
    </w:p>
    <w:p w14:paraId="24BC868C" w14:textId="77777777" w:rsidR="008873A4" w:rsidRDefault="000478DE">
      <w:pPr>
        <w:pStyle w:val="HyphenBullet"/>
      </w:pPr>
      <w:r>
        <w:t>- {{ a }}</w:t>
      </w:r>
    </w:p>
    <w:p w14:paraId="6F8269BF" w14:textId="0E9290C2" w:rsidR="008873A4" w:rsidRDefault="000478DE">
      <w:pPr>
        <w:pStyle w:val="BodyText0"/>
      </w:pPr>
      <w:r>
        <w:t>{%-</w:t>
      </w:r>
      <w:r>
        <w:t xml:space="preserve"> </w:t>
      </w:r>
      <w:proofErr w:type="gramStart"/>
      <w:r>
        <w:t>endfor %}</w:t>
      </w:r>
      <w:proofErr w:type="gramEnd"/>
    </w:p>
    <w:sectPr w:rsidR="00887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462072">
    <w:abstractNumId w:val="8"/>
  </w:num>
  <w:num w:numId="2" w16cid:durableId="1991208634">
    <w:abstractNumId w:val="6"/>
  </w:num>
  <w:num w:numId="3" w16cid:durableId="132869433">
    <w:abstractNumId w:val="5"/>
  </w:num>
  <w:num w:numId="4" w16cid:durableId="1687708312">
    <w:abstractNumId w:val="4"/>
  </w:num>
  <w:num w:numId="5" w16cid:durableId="1759517799">
    <w:abstractNumId w:val="7"/>
  </w:num>
  <w:num w:numId="6" w16cid:durableId="928538656">
    <w:abstractNumId w:val="3"/>
  </w:num>
  <w:num w:numId="7" w16cid:durableId="1634603040">
    <w:abstractNumId w:val="2"/>
  </w:num>
  <w:num w:numId="8" w16cid:durableId="1434981559">
    <w:abstractNumId w:val="1"/>
  </w:num>
  <w:num w:numId="9" w16cid:durableId="212114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8DE"/>
    <w:rsid w:val="0006063C"/>
    <w:rsid w:val="0015074B"/>
    <w:rsid w:val="001E4EBF"/>
    <w:rsid w:val="0029639D"/>
    <w:rsid w:val="00326F90"/>
    <w:rsid w:val="007012D8"/>
    <w:rsid w:val="007C6E55"/>
    <w:rsid w:val="008873A4"/>
    <w:rsid w:val="00AA1D8D"/>
    <w:rsid w:val="00B47730"/>
    <w:rsid w:val="00CB0664"/>
    <w:rsid w:val="00D035EC"/>
    <w:rsid w:val="00F05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0BE5BBE-700D-421C-9A55-CEFF4E8E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spacing w:after="120" w:line="240" w:lineRule="auto"/>
    </w:pPr>
    <w:rPr>
      <w:rFonts w:ascii="Calibri" w:hAnsi="Calibri"/>
      <w:b/>
      <w:caps/>
      <w:sz w:val="32"/>
    </w:rPr>
  </w:style>
  <w:style w:type="paragraph" w:customStyle="1" w:styleId="TitleRole">
    <w:name w:val="TitleRole"/>
    <w:pPr>
      <w:spacing w:after="160" w:line="240" w:lineRule="auto"/>
    </w:pPr>
    <w:rPr>
      <w:rFonts w:ascii="Calibri" w:hAnsi="Calibri"/>
      <w:b/>
      <w:sz w:val="26"/>
    </w:rPr>
  </w:style>
  <w:style w:type="paragraph" w:customStyle="1" w:styleId="Contact">
    <w:name w:val="Contact"/>
    <w:pPr>
      <w:spacing w:after="40" w:line="240" w:lineRule="auto"/>
    </w:pPr>
    <w:rPr>
      <w:rFonts w:ascii="Calibri" w:hAnsi="Calibri"/>
      <w:sz w:val="21"/>
    </w:rPr>
  </w:style>
  <w:style w:type="paragraph" w:customStyle="1" w:styleId="SectionHeader">
    <w:name w:val="SectionHeader"/>
    <w:pPr>
      <w:spacing w:before="240" w:after="120" w:line="240" w:lineRule="auto"/>
    </w:pPr>
    <w:rPr>
      <w:rFonts w:ascii="Calibri" w:hAnsi="Calibri"/>
      <w:b/>
      <w:caps/>
      <w:sz w:val="24"/>
    </w:rPr>
  </w:style>
  <w:style w:type="paragraph" w:customStyle="1" w:styleId="SubHeading">
    <w:name w:val="SubHeading"/>
    <w:pPr>
      <w:spacing w:before="120" w:after="0" w:line="240" w:lineRule="auto"/>
    </w:pPr>
    <w:rPr>
      <w:rFonts w:ascii="Calibri" w:hAnsi="Calibri"/>
      <w:b/>
    </w:rPr>
  </w:style>
  <w:style w:type="paragraph" w:customStyle="1" w:styleId="Meta">
    <w:name w:val="Meta"/>
    <w:pPr>
      <w:spacing w:after="0" w:line="240" w:lineRule="auto"/>
    </w:pPr>
    <w:rPr>
      <w:rFonts w:ascii="Calibri" w:hAnsi="Calibri"/>
      <w:sz w:val="21"/>
    </w:rPr>
  </w:style>
  <w:style w:type="paragraph" w:customStyle="1" w:styleId="BodyText0">
    <w:name w:val="BodyText"/>
    <w:pPr>
      <w:spacing w:after="120"/>
    </w:pPr>
    <w:rPr>
      <w:rFonts w:ascii="Calibri" w:hAnsi="Calibri"/>
      <w:sz w:val="21"/>
    </w:rPr>
  </w:style>
  <w:style w:type="paragraph" w:customStyle="1" w:styleId="SkillGroup">
    <w:name w:val="SkillGroup"/>
    <w:pPr>
      <w:spacing w:before="60" w:after="0" w:line="240" w:lineRule="auto"/>
    </w:pPr>
    <w:rPr>
      <w:rFonts w:ascii="Calibri" w:hAnsi="Calibri"/>
      <w:b/>
    </w:rPr>
  </w:style>
  <w:style w:type="paragraph" w:customStyle="1" w:styleId="HyphenBullet">
    <w:name w:val="HyphenBullet"/>
    <w:pPr>
      <w:spacing w:after="0"/>
    </w:pPr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Narender Surabhi</cp:lastModifiedBy>
  <cp:revision>6</cp:revision>
  <dcterms:created xsi:type="dcterms:W3CDTF">2013-12-23T23:15:00Z</dcterms:created>
  <dcterms:modified xsi:type="dcterms:W3CDTF">2025-10-14T05:46:00Z</dcterms:modified>
  <cp:category/>
</cp:coreProperties>
</file>